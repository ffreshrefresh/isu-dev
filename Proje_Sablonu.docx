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7B24AA" w14:textId="77777777" w:rsidR="00475FC4" w:rsidRDefault="00000000">
      <w:pPr>
        <w:pStyle w:val="Balk1"/>
      </w:pPr>
      <w:r>
        <w:t>Proje Şablonu</w:t>
      </w:r>
    </w:p>
    <w:p w14:paraId="6B3A54F0" w14:textId="77777777" w:rsidR="00475FC4" w:rsidRDefault="00000000">
      <w:pPr>
        <w:pStyle w:val="Balk2"/>
      </w:pPr>
      <w:r>
        <w:t>Temel Bilgiler</w:t>
      </w:r>
    </w:p>
    <w:p w14:paraId="37D96A75" w14:textId="77777777" w:rsidR="00475FC4" w:rsidRDefault="00000000">
      <w:r>
        <w:t>Proje Adı: Port Tabanlı Güvenlik Duvarı Yönetimi</w:t>
      </w:r>
    </w:p>
    <w:p w14:paraId="2AD5DA4E" w14:textId="77777777" w:rsidR="00475FC4" w:rsidRDefault="00000000">
      <w:r>
        <w:t>Öğrenci Adı ve Numarası:</w:t>
      </w:r>
    </w:p>
    <w:p w14:paraId="6924A6F8" w14:textId="77777777" w:rsidR="00475FC4" w:rsidRDefault="00000000">
      <w:r>
        <w:t xml:space="preserve"> - Engin Can Ünlüer (2320191039)</w:t>
      </w:r>
    </w:p>
    <w:p w14:paraId="3E26609F" w14:textId="77777777" w:rsidR="00475FC4" w:rsidRDefault="00000000">
      <w:r>
        <w:t xml:space="preserve"> - Ferhat Civelek (2320191053)</w:t>
      </w:r>
    </w:p>
    <w:p w14:paraId="61557625" w14:textId="7A20DDC6" w:rsidR="00475FC4" w:rsidRDefault="00000000">
      <w:r>
        <w:t xml:space="preserve">Teslim </w:t>
      </w:r>
      <w:proofErr w:type="spellStart"/>
      <w:r>
        <w:t>Tarihi</w:t>
      </w:r>
      <w:proofErr w:type="spellEnd"/>
      <w:r>
        <w:t>: [</w:t>
      </w:r>
      <w:r w:rsidR="005A72F1">
        <w:t>23.01.2025</w:t>
      </w:r>
      <w:r>
        <w:t>]</w:t>
      </w:r>
    </w:p>
    <w:p w14:paraId="26A26719" w14:textId="77777777" w:rsidR="00475FC4" w:rsidRDefault="00000000">
      <w:pPr>
        <w:pStyle w:val="Balk2"/>
      </w:pPr>
      <w:r>
        <w:t>Teknik Dokümantasyon</w:t>
      </w:r>
    </w:p>
    <w:p w14:paraId="3F59F503" w14:textId="77777777" w:rsidR="00475FC4" w:rsidRDefault="00000000">
      <w:pPr>
        <w:pStyle w:val="Balk3"/>
      </w:pPr>
      <w:r>
        <w:t>Proje Tanımı</w:t>
      </w:r>
    </w:p>
    <w:p w14:paraId="79194024" w14:textId="77777777" w:rsidR="00475FC4" w:rsidRDefault="00000000">
      <w:r>
        <w:t>- Projenin amacı ve kapsamı: Port tabanlı güvenlik duvarı yönetimi yapılarak belirli portların açılması, kapatılması ve zamanlı olarak yönetilmesi sağlanmaktadır. Ayrıca sistem, portlara yapılan tarama veya bağlantı isteklerini loglar ve güvenlik tehditlerini sınırlar.</w:t>
      </w:r>
    </w:p>
    <w:p w14:paraId="58BE8CED" w14:textId="77777777" w:rsidR="00475FC4" w:rsidRDefault="00000000">
      <w:r>
        <w:t xml:space="preserve">- Çözülen güvenlik problemi: </w:t>
      </w:r>
    </w:p>
    <w:p w14:paraId="21315703" w14:textId="77777777" w:rsidR="00475FC4" w:rsidRDefault="00000000">
      <w:r>
        <w:t xml:space="preserve">  - İstenmeyen port taramalarına karşı sistem loglama ve engelleme mekanizması sunar.</w:t>
      </w:r>
    </w:p>
    <w:p w14:paraId="7CE3CBAD" w14:textId="79A35ABA" w:rsidR="00475FC4" w:rsidRDefault="00000000">
      <w:r>
        <w:t xml:space="preserve">  - </w:t>
      </w:r>
      <w:proofErr w:type="spellStart"/>
      <w:r w:rsidR="005A72F1" w:rsidRPr="005A72F1">
        <w:t>Portların</w:t>
      </w:r>
      <w:proofErr w:type="spellEnd"/>
      <w:r w:rsidR="005A72F1" w:rsidRPr="005A72F1">
        <w:t xml:space="preserve"> </w:t>
      </w:r>
      <w:proofErr w:type="spellStart"/>
      <w:r w:rsidR="005A72F1" w:rsidRPr="005A72F1">
        <w:t>belirli</w:t>
      </w:r>
      <w:proofErr w:type="spellEnd"/>
      <w:r w:rsidR="005A72F1" w:rsidRPr="005A72F1">
        <w:t xml:space="preserve"> bir </w:t>
      </w:r>
      <w:proofErr w:type="spellStart"/>
      <w:r w:rsidR="005A72F1" w:rsidRPr="005A72F1">
        <w:t>saat</w:t>
      </w:r>
      <w:proofErr w:type="spellEnd"/>
      <w:r w:rsidR="005A72F1" w:rsidRPr="005A72F1">
        <w:t xml:space="preserve"> </w:t>
      </w:r>
      <w:proofErr w:type="spellStart"/>
      <w:r w:rsidR="005A72F1" w:rsidRPr="005A72F1">
        <w:t>aralığında</w:t>
      </w:r>
      <w:proofErr w:type="spellEnd"/>
      <w:r w:rsidR="005A72F1" w:rsidRPr="005A72F1">
        <w:t xml:space="preserve"> </w:t>
      </w:r>
      <w:proofErr w:type="spellStart"/>
      <w:r w:rsidR="005A72F1" w:rsidRPr="005A72F1">
        <w:t>otomatik</w:t>
      </w:r>
      <w:proofErr w:type="spellEnd"/>
      <w:r w:rsidR="005A72F1" w:rsidRPr="005A72F1">
        <w:t xml:space="preserve"> </w:t>
      </w:r>
      <w:proofErr w:type="spellStart"/>
      <w:r w:rsidR="005A72F1" w:rsidRPr="005A72F1">
        <w:t>olarak</w:t>
      </w:r>
      <w:proofErr w:type="spellEnd"/>
      <w:r w:rsidR="005A72F1" w:rsidRPr="005A72F1">
        <w:t xml:space="preserve"> </w:t>
      </w:r>
      <w:proofErr w:type="spellStart"/>
      <w:r w:rsidR="005A72F1" w:rsidRPr="005A72F1">
        <w:t>açılıp</w:t>
      </w:r>
      <w:proofErr w:type="spellEnd"/>
      <w:r w:rsidR="005A72F1" w:rsidRPr="005A72F1">
        <w:t xml:space="preserve"> </w:t>
      </w:r>
      <w:proofErr w:type="spellStart"/>
      <w:r w:rsidR="005A72F1" w:rsidRPr="005A72F1">
        <w:t>kapanmasını</w:t>
      </w:r>
      <w:proofErr w:type="spellEnd"/>
      <w:r w:rsidR="005A72F1" w:rsidRPr="005A72F1">
        <w:t xml:space="preserve"> </w:t>
      </w:r>
      <w:proofErr w:type="spellStart"/>
      <w:r w:rsidR="005A72F1" w:rsidRPr="005A72F1">
        <w:t>sağlar</w:t>
      </w:r>
      <w:proofErr w:type="spellEnd"/>
      <w:r w:rsidR="005A72F1" w:rsidRPr="005A72F1">
        <w:t>.</w:t>
      </w:r>
    </w:p>
    <w:p w14:paraId="4A09B7E3" w14:textId="77777777" w:rsidR="00475FC4" w:rsidRDefault="00000000">
      <w:r>
        <w:t xml:space="preserve">  - Kullanıcı girişine bağlı port kontrolüyle güvenlik duvarı yönetimini kolaylaştırır.</w:t>
      </w:r>
    </w:p>
    <w:p w14:paraId="71E06C09" w14:textId="77777777" w:rsidR="00475FC4" w:rsidRDefault="00000000">
      <w:r>
        <w:t xml:space="preserve">- Hedef kitle ve kullanım alanları: </w:t>
      </w:r>
    </w:p>
    <w:p w14:paraId="499D76AD" w14:textId="77777777" w:rsidR="00475FC4" w:rsidRDefault="00000000">
      <w:r>
        <w:t xml:space="preserve">  - Sistem yöneticileri ve güvenlik uzmanları.</w:t>
      </w:r>
    </w:p>
    <w:p w14:paraId="38DEA9C8" w14:textId="77777777" w:rsidR="00475FC4" w:rsidRDefault="00000000">
      <w:r>
        <w:t xml:space="preserve">  - Küçük ve orta ölçekli ağ güvenliği yönetimi.</w:t>
      </w:r>
    </w:p>
    <w:p w14:paraId="51243CD1" w14:textId="77777777" w:rsidR="00475FC4" w:rsidRDefault="00000000">
      <w:pPr>
        <w:pStyle w:val="Balk3"/>
      </w:pPr>
      <w:r>
        <w:t>Teknik Gereksinimler</w:t>
      </w:r>
    </w:p>
    <w:p w14:paraId="763DEBA0" w14:textId="77777777" w:rsidR="00475FC4" w:rsidRDefault="00000000">
      <w:r>
        <w:t>- Kullanılan programlama dili: Python</w:t>
      </w:r>
    </w:p>
    <w:p w14:paraId="408540D3" w14:textId="77777777" w:rsidR="00475FC4" w:rsidRDefault="00000000">
      <w:r>
        <w:t>- Gerekli kütüphaneler ve sürümleri:</w:t>
      </w:r>
    </w:p>
    <w:p w14:paraId="5314C77A" w14:textId="77777777" w:rsidR="00475FC4" w:rsidRDefault="00000000">
      <w:r>
        <w:t xml:space="preserve">  - subprocess (Yerleşik Python modülü)</w:t>
      </w:r>
    </w:p>
    <w:p w14:paraId="5F357194" w14:textId="77777777" w:rsidR="00475FC4" w:rsidRDefault="00000000">
      <w:r>
        <w:t xml:space="preserve">  - os (Yerleşik Python modülü)</w:t>
      </w:r>
    </w:p>
    <w:p w14:paraId="205327F0" w14:textId="77777777" w:rsidR="00475FC4" w:rsidRDefault="00000000">
      <w:r>
        <w:t xml:space="preserve">  - threading (Yerleşik Python modülü)</w:t>
      </w:r>
    </w:p>
    <w:p w14:paraId="312FEE9E" w14:textId="77777777" w:rsidR="00475FC4" w:rsidRDefault="00000000">
      <w:r>
        <w:t xml:space="preserve">  - json (Yerleşik Python modülü)</w:t>
      </w:r>
    </w:p>
    <w:p w14:paraId="16E1E15E" w14:textId="77777777" w:rsidR="00475FC4" w:rsidRDefault="00000000">
      <w:r>
        <w:t xml:space="preserve">  - tcpdump (Dış bağımlılık)</w:t>
      </w:r>
    </w:p>
    <w:p w14:paraId="728F8EF0" w14:textId="77777777" w:rsidR="00475FC4" w:rsidRDefault="00000000" w:rsidP="005A72F1">
      <w:pPr>
        <w:pStyle w:val="Balk3"/>
      </w:pPr>
      <w:r>
        <w:lastRenderedPageBreak/>
        <w:t>- Çalışma ortamı gereksinimleri:</w:t>
      </w:r>
    </w:p>
    <w:p w14:paraId="086B8B72" w14:textId="77777777" w:rsidR="00475FC4" w:rsidRDefault="00000000">
      <w:r>
        <w:t xml:space="preserve">  - Linux tabanlı işletim sistemi (Ubuntu, Kali Linux vb.)</w:t>
      </w:r>
    </w:p>
    <w:p w14:paraId="20D14A71" w14:textId="77777777" w:rsidR="00475FC4" w:rsidRDefault="00000000">
      <w:r>
        <w:t xml:space="preserve">  - Python 3.6 veya üzeri.</w:t>
      </w:r>
    </w:p>
    <w:p w14:paraId="1821831B" w14:textId="77777777" w:rsidR="00475FC4" w:rsidRDefault="00000000">
      <w:r>
        <w:t xml:space="preserve">  - iptables kurulu ve root erişimi.</w:t>
      </w:r>
    </w:p>
    <w:p w14:paraId="58AF632C" w14:textId="77777777" w:rsidR="00475FC4" w:rsidRDefault="00000000">
      <w:r>
        <w:t xml:space="preserve">  - tcpdump kurulu.</w:t>
      </w:r>
    </w:p>
    <w:sectPr w:rsidR="00475F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5042948">
    <w:abstractNumId w:val="8"/>
  </w:num>
  <w:num w:numId="2" w16cid:durableId="803737253">
    <w:abstractNumId w:val="6"/>
  </w:num>
  <w:num w:numId="3" w16cid:durableId="631912174">
    <w:abstractNumId w:val="5"/>
  </w:num>
  <w:num w:numId="4" w16cid:durableId="1627008135">
    <w:abstractNumId w:val="4"/>
  </w:num>
  <w:num w:numId="5" w16cid:durableId="1695112485">
    <w:abstractNumId w:val="7"/>
  </w:num>
  <w:num w:numId="6" w16cid:durableId="1582913305">
    <w:abstractNumId w:val="3"/>
  </w:num>
  <w:num w:numId="7" w16cid:durableId="1022901865">
    <w:abstractNumId w:val="2"/>
  </w:num>
  <w:num w:numId="8" w16cid:durableId="1112283647">
    <w:abstractNumId w:val="1"/>
  </w:num>
  <w:num w:numId="9" w16cid:durableId="190062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75FC4"/>
    <w:rsid w:val="005A72F1"/>
    <w:rsid w:val="00936FBC"/>
    <w:rsid w:val="00AA1D8D"/>
    <w:rsid w:val="00B47730"/>
    <w:rsid w:val="00C5201E"/>
    <w:rsid w:val="00C52A58"/>
    <w:rsid w:val="00CB0664"/>
    <w:rsid w:val="00EF45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E73D5E7"/>
  <w14:defaultImageDpi w14:val="300"/>
  <w15:docId w15:val="{CF80E9B8-D7FE-4B6E-9AE1-6A392794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Can Ünlüer</dc:creator>
  <cp:keywords/>
  <dc:description/>
  <cp:lastModifiedBy>Engin Can Ünlüer</cp:lastModifiedBy>
  <cp:revision>3</cp:revision>
  <dcterms:created xsi:type="dcterms:W3CDTF">2013-12-23T23:15:00Z</dcterms:created>
  <dcterms:modified xsi:type="dcterms:W3CDTF">2025-01-22T23:34:00Z</dcterms:modified>
  <cp:category/>
</cp:coreProperties>
</file>