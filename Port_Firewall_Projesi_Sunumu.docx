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3658" w14:textId="7E9EAF8A" w:rsidR="00BC7404" w:rsidRDefault="00000000">
      <w:pPr>
        <w:pStyle w:val="Balk1"/>
      </w:pPr>
      <w:r>
        <w:t xml:space="preserve">Port Firewall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Sunumu</w:t>
      </w:r>
      <w:proofErr w:type="spellEnd"/>
    </w:p>
    <w:p w14:paraId="1176905C" w14:textId="77777777" w:rsidR="00BC7404" w:rsidRDefault="00000000">
      <w:pPr>
        <w:pStyle w:val="Balk2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Amacı</w:t>
      </w:r>
      <w:proofErr w:type="spellEnd"/>
    </w:p>
    <w:p w14:paraId="0C8CCA5B" w14:textId="28C13D37" w:rsidR="00BC7404" w:rsidRDefault="00000000">
      <w:pPr>
        <w:pStyle w:val="Balk3"/>
      </w:pPr>
      <w:proofErr w:type="spellStart"/>
      <w:r>
        <w:t>Proje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: Port Firewall </w:t>
      </w:r>
    </w:p>
    <w:p w14:paraId="103BA9A0" w14:textId="77777777" w:rsidR="00BC7404" w:rsidRDefault="00000000">
      <w:pPr>
        <w:pStyle w:val="Balk3"/>
      </w:pPr>
      <w:proofErr w:type="spellStart"/>
      <w:r>
        <w:t>Amacı</w:t>
      </w:r>
      <w:proofErr w:type="spellEnd"/>
      <w:r>
        <w:t>:</w:t>
      </w:r>
    </w:p>
    <w:p w14:paraId="5BE72B2D" w14:textId="77777777" w:rsidR="00BC7404" w:rsidRDefault="00000000">
      <w:r>
        <w:t xml:space="preserve">Port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duvarı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bir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geliştirerek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port </w:t>
      </w:r>
      <w:proofErr w:type="spellStart"/>
      <w:r>
        <w:t>açma</w:t>
      </w:r>
      <w:proofErr w:type="spellEnd"/>
      <w:r>
        <w:t xml:space="preserve">, </w:t>
      </w:r>
      <w:proofErr w:type="spellStart"/>
      <w:r>
        <w:t>kapatma</w:t>
      </w:r>
      <w:proofErr w:type="spellEnd"/>
      <w:r>
        <w:t xml:space="preserve">, </w:t>
      </w:r>
      <w:proofErr w:type="spellStart"/>
      <w:r>
        <w:t>zamanlama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loglama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yapabilmesini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>.</w:t>
      </w:r>
    </w:p>
    <w:p w14:paraId="4E704533" w14:textId="77777777" w:rsidR="00BC7404" w:rsidRDefault="00000000">
      <w:pPr>
        <w:pStyle w:val="Balk2"/>
      </w:pPr>
      <w:proofErr w:type="spellStart"/>
      <w:r>
        <w:t>Projenin</w:t>
      </w:r>
      <w:proofErr w:type="spellEnd"/>
      <w:r>
        <w:t xml:space="preserve"> Temel </w:t>
      </w:r>
      <w:proofErr w:type="spellStart"/>
      <w:r>
        <w:t>Özellikleri</w:t>
      </w:r>
      <w:proofErr w:type="spellEnd"/>
    </w:p>
    <w:p w14:paraId="441B85ED" w14:textId="77777777" w:rsidR="00BC7404" w:rsidRDefault="00000000">
      <w:r>
        <w:t xml:space="preserve">1. Port </w:t>
      </w:r>
      <w:proofErr w:type="spellStart"/>
      <w:r>
        <w:t>Yönetimi</w:t>
      </w:r>
      <w:proofErr w:type="spellEnd"/>
      <w:r>
        <w:t>:</w:t>
      </w:r>
      <w:r>
        <w:br/>
        <w:t xml:space="preserve">-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menüsü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portların</w:t>
      </w:r>
      <w:proofErr w:type="spellEnd"/>
      <w:r>
        <w:t xml:space="preserve"> </w:t>
      </w:r>
      <w:proofErr w:type="spellStart"/>
      <w:r>
        <w:t>açılması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kapatılması</w:t>
      </w:r>
      <w:proofErr w:type="spellEnd"/>
      <w:r>
        <w:t>.</w:t>
      </w:r>
      <w:r>
        <w:br/>
        <w:t xml:space="preserve">-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portların</w:t>
      </w:r>
      <w:proofErr w:type="spellEnd"/>
      <w:r>
        <w:t xml:space="preserve"> durum </w:t>
      </w:r>
      <w:proofErr w:type="spellStart"/>
      <w:r>
        <w:t>kontrolü</w:t>
      </w:r>
      <w:proofErr w:type="spellEnd"/>
      <w:r>
        <w:t>.</w:t>
      </w:r>
    </w:p>
    <w:p w14:paraId="6EEDAB1D" w14:textId="77777777" w:rsidR="00BC7404" w:rsidRDefault="00000000">
      <w:r>
        <w:t xml:space="preserve">2. </w:t>
      </w:r>
      <w:proofErr w:type="spellStart"/>
      <w:r>
        <w:t>Zamanlama</w:t>
      </w:r>
      <w:proofErr w:type="spellEnd"/>
      <w:r>
        <w:t>:</w:t>
      </w:r>
      <w:r>
        <w:br/>
        <w:t xml:space="preserve">- </w:t>
      </w:r>
      <w:proofErr w:type="spellStart"/>
      <w:r>
        <w:t>Portların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saatlerde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açılıp</w:t>
      </w:r>
      <w:proofErr w:type="spellEnd"/>
      <w:r>
        <w:t xml:space="preserve"> </w:t>
      </w:r>
      <w:proofErr w:type="spellStart"/>
      <w:r>
        <w:t>kapanması</w:t>
      </w:r>
      <w:proofErr w:type="spellEnd"/>
      <w:r>
        <w:t>.</w:t>
      </w:r>
    </w:p>
    <w:p w14:paraId="2ECA6575" w14:textId="77777777" w:rsidR="00BC7404" w:rsidRDefault="00000000">
      <w:r>
        <w:t xml:space="preserve">3. </w:t>
      </w:r>
      <w:proofErr w:type="spellStart"/>
      <w:r>
        <w:t>Loglama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:</w:t>
      </w:r>
      <w:r>
        <w:br/>
        <w:t xml:space="preserve">- Port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JSON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kaydedilir</w:t>
      </w:r>
      <w:proofErr w:type="spellEnd"/>
      <w:r>
        <w:t>.</w:t>
      </w:r>
      <w:r>
        <w:br/>
        <w:t xml:space="preserve">- Port </w:t>
      </w:r>
      <w:proofErr w:type="spellStart"/>
      <w:r>
        <w:t>açılış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kapanış</w:t>
      </w:r>
      <w:proofErr w:type="spellEnd"/>
      <w:r>
        <w:t xml:space="preserve"> </w:t>
      </w:r>
      <w:proofErr w:type="spellStart"/>
      <w:r>
        <w:t>saatleri</w:t>
      </w:r>
      <w:proofErr w:type="spellEnd"/>
      <w:r>
        <w:t xml:space="preserve"> </w:t>
      </w:r>
      <w:proofErr w:type="spellStart"/>
      <w:r>
        <w:t>loglanır</w:t>
      </w:r>
      <w:proofErr w:type="spellEnd"/>
      <w:r>
        <w:t>.</w:t>
      </w:r>
    </w:p>
    <w:p w14:paraId="25A2FEF7" w14:textId="77777777" w:rsidR="00BC7404" w:rsidRDefault="00000000">
      <w:r>
        <w:t xml:space="preserve">4. </w:t>
      </w:r>
      <w:proofErr w:type="spellStart"/>
      <w:r>
        <w:t>Güvenlik</w:t>
      </w:r>
      <w:proofErr w:type="spellEnd"/>
      <w:r>
        <w:t>:</w:t>
      </w:r>
      <w:r>
        <w:br/>
        <w:t xml:space="preserve">-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sınırlamaları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port </w:t>
      </w:r>
      <w:proofErr w:type="spellStart"/>
      <w:r>
        <w:t>taramalarına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SYN Flood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saldırıları</w:t>
      </w:r>
      <w:proofErr w:type="spellEnd"/>
      <w:r>
        <w:t xml:space="preserve"> </w:t>
      </w:r>
      <w:proofErr w:type="spellStart"/>
      <w:r>
        <w:t>önlemeye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kurallar</w:t>
      </w:r>
      <w:proofErr w:type="spellEnd"/>
      <w:r>
        <w:t>.</w:t>
      </w:r>
    </w:p>
    <w:p w14:paraId="791C0BD0" w14:textId="77777777" w:rsidR="00BC7404" w:rsidRDefault="00000000">
      <w:pPr>
        <w:pStyle w:val="Balk2"/>
      </w:pPr>
      <w:r>
        <w:t xml:space="preserve">Teknik </w:t>
      </w:r>
      <w:proofErr w:type="spellStart"/>
      <w:r>
        <w:t>Detaylar</w:t>
      </w:r>
      <w:proofErr w:type="spellEnd"/>
    </w:p>
    <w:p w14:paraId="43FE32B5" w14:textId="77777777" w:rsidR="00BC7404" w:rsidRDefault="00000000">
      <w:pPr>
        <w:pStyle w:val="Balk3"/>
      </w:pP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</w:p>
    <w:p w14:paraId="09EC253F" w14:textId="77777777" w:rsidR="00BC7404" w:rsidRDefault="00000000">
      <w:r>
        <w:t xml:space="preserve">- Python 3: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dili</w:t>
      </w:r>
      <w:proofErr w:type="spellEnd"/>
      <w:r>
        <w:t>.</w:t>
      </w:r>
      <w:r>
        <w:br/>
        <w:t xml:space="preserve">- iptables: Port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duvarı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>.</w:t>
      </w:r>
      <w:r>
        <w:br/>
        <w:t xml:space="preserve">- </w:t>
      </w:r>
      <w:proofErr w:type="spellStart"/>
      <w:r>
        <w:t>tcpdump</w:t>
      </w:r>
      <w:proofErr w:type="spellEnd"/>
      <w:r>
        <w:t xml:space="preserve">: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loglama</w:t>
      </w:r>
      <w:proofErr w:type="spellEnd"/>
      <w:r>
        <w:t>.</w:t>
      </w:r>
      <w:r>
        <w:br/>
        <w:t xml:space="preserve">- JSON: Log </w:t>
      </w:r>
      <w:proofErr w:type="spellStart"/>
      <w:r>
        <w:t>formatı</w:t>
      </w:r>
      <w:proofErr w:type="spellEnd"/>
      <w:r>
        <w:t>.</w:t>
      </w:r>
    </w:p>
    <w:p w14:paraId="435D8D0C" w14:textId="77777777" w:rsidR="00BC7404" w:rsidRDefault="00000000">
      <w:pPr>
        <w:pStyle w:val="Balk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Gereksinimleri</w:t>
      </w:r>
      <w:proofErr w:type="spellEnd"/>
    </w:p>
    <w:p w14:paraId="76F8D0CF" w14:textId="77777777" w:rsidR="00BC7404" w:rsidRDefault="00000000">
      <w:r>
        <w:t xml:space="preserve">- Linux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.</w:t>
      </w:r>
      <w:r>
        <w:br/>
        <w:t xml:space="preserve">- Python 3.9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üzeri</w:t>
      </w:r>
      <w:proofErr w:type="spellEnd"/>
      <w:r>
        <w:t>.</w:t>
      </w:r>
      <w:r>
        <w:br/>
        <w:t xml:space="preserve">- </w:t>
      </w:r>
      <w:proofErr w:type="spellStart"/>
      <w:r>
        <w:t>Yüklenmesi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paketler</w:t>
      </w:r>
      <w:proofErr w:type="spellEnd"/>
      <w:r>
        <w:t>:</w:t>
      </w:r>
      <w:r>
        <w:br/>
        <w:t xml:space="preserve">  - iptables</w:t>
      </w:r>
      <w:r>
        <w:br/>
        <w:t xml:space="preserve">  - </w:t>
      </w:r>
      <w:proofErr w:type="spellStart"/>
      <w:r>
        <w:t>tcpdump</w:t>
      </w:r>
      <w:proofErr w:type="spellEnd"/>
    </w:p>
    <w:p w14:paraId="38EBD72F" w14:textId="77777777" w:rsidR="00733DAF" w:rsidRDefault="00733DAF"/>
    <w:p w14:paraId="426F9208" w14:textId="77777777" w:rsidR="00BC7404" w:rsidRDefault="00000000">
      <w:pPr>
        <w:pStyle w:val="Balk3"/>
      </w:pPr>
      <w:proofErr w:type="spellStart"/>
      <w:r>
        <w:lastRenderedPageBreak/>
        <w:t>Proje</w:t>
      </w:r>
      <w:proofErr w:type="spellEnd"/>
      <w:r>
        <w:t xml:space="preserve"> </w:t>
      </w:r>
      <w:proofErr w:type="spellStart"/>
      <w:r>
        <w:t>Yapısı</w:t>
      </w:r>
      <w:proofErr w:type="spellEnd"/>
    </w:p>
    <w:p w14:paraId="1ABF5E69" w14:textId="039A3A5C" w:rsidR="00CC68A3" w:rsidRDefault="00000000">
      <w:r>
        <w:t>```</w:t>
      </w:r>
      <w:r>
        <w:br/>
        <w:t>.</w:t>
      </w:r>
    </w:p>
    <w:p w14:paraId="40A6B69A" w14:textId="77777777" w:rsidR="00CC68A3" w:rsidRDefault="00733DAF">
      <w:r>
        <w:t xml:space="preserve">├──Proje_Sablonu.docx               #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Şablonu</w:t>
      </w:r>
      <w:proofErr w:type="spellEnd"/>
      <w:r>
        <w:br/>
        <w:t xml:space="preserve">├── autoport.py          # Ana Python </w:t>
      </w:r>
      <w:proofErr w:type="spellStart"/>
      <w:r>
        <w:t>dosya</w:t>
      </w:r>
      <w:proofErr w:type="spellEnd"/>
      <w:r>
        <w:br/>
        <w:t xml:space="preserve">├── </w:t>
      </w:r>
      <w:r w:rsidRPr="00733DAF">
        <w:t>requirements.txt</w:t>
      </w:r>
      <w:r>
        <w:t xml:space="preserve"> #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kütüphaneler</w:t>
      </w:r>
      <w:proofErr w:type="spellEnd"/>
    </w:p>
    <w:p w14:paraId="4D42080F" w14:textId="11683A84" w:rsidR="00BC7404" w:rsidRDefault="00CC68A3">
      <w:r>
        <w:t>├──</w:t>
      </w:r>
      <w:r>
        <w:t>autotest</w:t>
      </w:r>
      <w:r>
        <w:t>.</w:t>
      </w:r>
      <w:r>
        <w:t>py</w:t>
      </w:r>
      <w:r>
        <w:t xml:space="preserve">              #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python </w:t>
      </w:r>
      <w:proofErr w:type="spellStart"/>
      <w:r>
        <w:t>dosyası</w:t>
      </w:r>
      <w:proofErr w:type="spellEnd"/>
      <w:r w:rsidR="00733DAF">
        <w:br/>
        <w:t xml:space="preserve">├── README.md            # </w:t>
      </w:r>
      <w:proofErr w:type="spellStart"/>
      <w:r w:rsidR="00733DAF">
        <w:t>Proje</w:t>
      </w:r>
      <w:proofErr w:type="spellEnd"/>
      <w:r w:rsidR="00733DAF">
        <w:t xml:space="preserve"> </w:t>
      </w:r>
      <w:proofErr w:type="spellStart"/>
      <w:r w:rsidR="00733DAF">
        <w:t>tanıtım</w:t>
      </w:r>
      <w:proofErr w:type="spellEnd"/>
      <w:r w:rsidR="00733DAF">
        <w:t xml:space="preserve"> </w:t>
      </w:r>
      <w:proofErr w:type="spellStart"/>
      <w:r w:rsidR="00733DAF">
        <w:t>dosyası</w:t>
      </w:r>
      <w:proofErr w:type="spellEnd"/>
      <w:r w:rsidR="00733DAF">
        <w:br/>
        <w:t xml:space="preserve">├── html               # </w:t>
      </w:r>
      <w:proofErr w:type="spellStart"/>
      <w:r w:rsidR="00733DAF">
        <w:t>Dokümantasyon</w:t>
      </w:r>
      <w:proofErr w:type="spellEnd"/>
      <w:r w:rsidR="00733DAF">
        <w:t xml:space="preserve"> ve </w:t>
      </w:r>
      <w:proofErr w:type="spellStart"/>
      <w:r w:rsidR="00733DAF">
        <w:t>kaynaklar</w:t>
      </w:r>
      <w:proofErr w:type="spellEnd"/>
      <w:r w:rsidR="00733DAF">
        <w:br/>
        <w:t xml:space="preserve">└── </w:t>
      </w:r>
      <w:proofErr w:type="spellStart"/>
      <w:r w:rsidR="00733DAF" w:rsidRPr="00733DAF">
        <w:t>ornekport_logs.json</w:t>
      </w:r>
      <w:proofErr w:type="spellEnd"/>
      <w:r w:rsidR="00733DAF" w:rsidRPr="00733DAF">
        <w:t xml:space="preserve"> </w:t>
      </w:r>
      <w:r w:rsidR="00733DAF">
        <w:t xml:space="preserve"> # Örnek </w:t>
      </w:r>
      <w:proofErr w:type="spellStart"/>
      <w:r w:rsidR="00733DAF">
        <w:t>trafik</w:t>
      </w:r>
      <w:proofErr w:type="spellEnd"/>
      <w:r w:rsidR="00733DAF">
        <w:t xml:space="preserve"> </w:t>
      </w:r>
      <w:proofErr w:type="spellStart"/>
      <w:r w:rsidR="00733DAF">
        <w:t>logları</w:t>
      </w:r>
      <w:proofErr w:type="spellEnd"/>
      <w:r w:rsidR="00733DAF">
        <w:br/>
        <w:t>```</w:t>
      </w:r>
    </w:p>
    <w:p w14:paraId="793C0867" w14:textId="77777777" w:rsidR="00BC7404" w:rsidRDefault="00000000">
      <w:pPr>
        <w:pStyle w:val="Balk2"/>
      </w:pPr>
      <w:r>
        <w:t xml:space="preserve">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</w:t>
      </w:r>
      <w:proofErr w:type="spellEnd"/>
    </w:p>
    <w:p w14:paraId="0F1B5946" w14:textId="77777777" w:rsidR="00BC7404" w:rsidRDefault="00000000">
      <w:pPr>
        <w:pStyle w:val="Balk3"/>
      </w:pPr>
      <w:r>
        <w:t xml:space="preserve">Test </w:t>
      </w:r>
      <w:proofErr w:type="spellStart"/>
      <w:r>
        <w:t>Senaryoları</w:t>
      </w:r>
      <w:proofErr w:type="spellEnd"/>
    </w:p>
    <w:p w14:paraId="273C7DAA" w14:textId="77777777" w:rsidR="00BC7404" w:rsidRDefault="00000000">
      <w:r>
        <w:t xml:space="preserve">1.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Testler</w:t>
      </w:r>
      <w:proofErr w:type="spellEnd"/>
      <w:r>
        <w:t xml:space="preserve">: Her bir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testi</w:t>
      </w:r>
      <w:proofErr w:type="spellEnd"/>
      <w:r>
        <w:t>.</w:t>
      </w:r>
      <w:r>
        <w:br/>
        <w:t xml:space="preserve">2.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Testleri</w:t>
      </w:r>
      <w:proofErr w:type="spellEnd"/>
      <w:r>
        <w:t xml:space="preserve">: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çalışabilirliği</w:t>
      </w:r>
      <w:proofErr w:type="spellEnd"/>
      <w:r>
        <w:t>.</w:t>
      </w:r>
      <w:r>
        <w:br/>
        <w:t xml:space="preserve">3.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Testleri</w:t>
      </w:r>
      <w:proofErr w:type="spellEnd"/>
      <w:r>
        <w:t xml:space="preserve">: Port </w:t>
      </w:r>
      <w:proofErr w:type="spellStart"/>
      <w:r>
        <w:t>açma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kapatma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hızı</w:t>
      </w:r>
      <w:proofErr w:type="spellEnd"/>
      <w:r>
        <w:t>.</w:t>
      </w:r>
      <w:r>
        <w:br/>
        <w:t xml:space="preserve">4.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Testleri</w:t>
      </w:r>
      <w:proofErr w:type="spellEnd"/>
      <w:r>
        <w:t xml:space="preserve">: Port </w:t>
      </w:r>
      <w:proofErr w:type="spellStart"/>
      <w:r>
        <w:t>tarama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SYN Flood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senaryoların</w:t>
      </w:r>
      <w:proofErr w:type="spellEnd"/>
      <w:r>
        <w:t xml:space="preserve"> test </w:t>
      </w:r>
      <w:proofErr w:type="spellStart"/>
      <w:r>
        <w:t>edilmesi</w:t>
      </w:r>
      <w:proofErr w:type="spellEnd"/>
      <w:r>
        <w:t>.</w:t>
      </w:r>
    </w:p>
    <w:p w14:paraId="56ADB52E" w14:textId="77777777" w:rsidR="00BC7404" w:rsidRDefault="00000000">
      <w:pPr>
        <w:pStyle w:val="Balk3"/>
      </w:pPr>
      <w:r>
        <w:t xml:space="preserve">Test </w:t>
      </w:r>
      <w:proofErr w:type="spellStart"/>
      <w:r>
        <w:t>Sonuçları</w:t>
      </w:r>
      <w:proofErr w:type="spellEnd"/>
    </w:p>
    <w:p w14:paraId="610C780E" w14:textId="77777777" w:rsidR="00BC7404" w:rsidRDefault="00000000">
      <w:r>
        <w:t xml:space="preserve">-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açılıp</w:t>
      </w:r>
      <w:proofErr w:type="spellEnd"/>
      <w:r>
        <w:t xml:space="preserve"> </w:t>
      </w:r>
      <w:proofErr w:type="spellStart"/>
      <w:r>
        <w:t>kapatıldı</w:t>
      </w:r>
      <w:proofErr w:type="spellEnd"/>
      <w:r>
        <w:t>.</w:t>
      </w:r>
      <w:r>
        <w:br/>
        <w:t xml:space="preserve">-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saatlerde</w:t>
      </w:r>
      <w:proofErr w:type="spellEnd"/>
      <w:r>
        <w:t xml:space="preserve"> </w:t>
      </w:r>
      <w:proofErr w:type="spellStart"/>
      <w:r>
        <w:t>portların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açılıp</w:t>
      </w:r>
      <w:proofErr w:type="spellEnd"/>
      <w:r>
        <w:t xml:space="preserve"> </w:t>
      </w:r>
      <w:proofErr w:type="spellStart"/>
      <w:r>
        <w:t>kapatıldığı</w:t>
      </w:r>
      <w:proofErr w:type="spellEnd"/>
      <w:r>
        <w:t xml:space="preserve"> test </w:t>
      </w:r>
      <w:proofErr w:type="spellStart"/>
      <w:r>
        <w:t>edildi</w:t>
      </w:r>
      <w:proofErr w:type="spellEnd"/>
      <w:r>
        <w:t>.</w:t>
      </w:r>
      <w:r>
        <w:br/>
        <w:t xml:space="preserve">-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loglama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sorunsuz</w:t>
      </w:r>
      <w:proofErr w:type="spellEnd"/>
      <w:r>
        <w:t xml:space="preserve"> </w:t>
      </w:r>
      <w:proofErr w:type="spellStart"/>
      <w:r>
        <w:t>çalıştı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JSON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</w:t>
      </w:r>
      <w:r>
        <w:br/>
        <w:t xml:space="preserve">- SYN Flood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senaryolarda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mekanizmalarının</w:t>
      </w:r>
      <w:proofErr w:type="spellEnd"/>
      <w:r>
        <w:t xml:space="preserve"> </w:t>
      </w:r>
      <w:proofErr w:type="spellStart"/>
      <w:r>
        <w:t>devreye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</w:t>
      </w:r>
      <w:proofErr w:type="spellStart"/>
      <w:r>
        <w:t>gözlemlendi</w:t>
      </w:r>
      <w:proofErr w:type="spellEnd"/>
      <w:r>
        <w:t>.</w:t>
      </w:r>
    </w:p>
    <w:p w14:paraId="3666A2D4" w14:textId="77777777" w:rsidR="00BC7404" w:rsidRDefault="00000000">
      <w:pPr>
        <w:pStyle w:val="Balk2"/>
      </w:pPr>
      <w:proofErr w:type="spellStart"/>
      <w:r>
        <w:t>Sonuç</w:t>
      </w:r>
      <w:proofErr w:type="spellEnd"/>
      <w:r>
        <w:t xml:space="preserve"> ve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Önerileri</w:t>
      </w:r>
      <w:proofErr w:type="spellEnd"/>
    </w:p>
    <w:p w14:paraId="1A816E84" w14:textId="77777777" w:rsidR="00BC7404" w:rsidRDefault="00000000">
      <w:pPr>
        <w:pStyle w:val="Balk3"/>
      </w:pPr>
      <w:proofErr w:type="spellStart"/>
      <w:r>
        <w:t>Sonuç</w:t>
      </w:r>
      <w:proofErr w:type="spellEnd"/>
      <w:r>
        <w:t>:</w:t>
      </w:r>
    </w:p>
    <w:p w14:paraId="72798D13" w14:textId="77777777" w:rsidR="00BC7404" w:rsidRDefault="00000000">
      <w:r>
        <w:t xml:space="preserve">Port Firewall Menu </w:t>
      </w:r>
      <w:proofErr w:type="spellStart"/>
      <w:r>
        <w:t>projesi</w:t>
      </w:r>
      <w:proofErr w:type="spellEnd"/>
      <w:r>
        <w:t xml:space="preserve">,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duvarı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loglama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gerçekleştirmiştir</w:t>
      </w:r>
      <w:proofErr w:type="spellEnd"/>
      <w:r>
        <w:t xml:space="preserve">. </w:t>
      </w:r>
      <w:proofErr w:type="spellStart"/>
      <w:r>
        <w:t>Zamanlama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loglama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özellikleriyle</w:t>
      </w:r>
      <w:proofErr w:type="spellEnd"/>
      <w:r>
        <w:t xml:space="preserve"> port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kolaylaştırmıştır</w:t>
      </w:r>
      <w:proofErr w:type="spellEnd"/>
      <w:r>
        <w:t>.</w:t>
      </w:r>
    </w:p>
    <w:p w14:paraId="3C260AE9" w14:textId="77777777" w:rsidR="00BC7404" w:rsidRDefault="00000000">
      <w:pPr>
        <w:pStyle w:val="Balk3"/>
      </w:pPr>
      <w:proofErr w:type="spellStart"/>
      <w:r>
        <w:t>Geliştirme</w:t>
      </w:r>
      <w:proofErr w:type="spellEnd"/>
      <w:r>
        <w:t xml:space="preserve"> </w:t>
      </w:r>
      <w:proofErr w:type="spellStart"/>
      <w:r>
        <w:t>Olanakları</w:t>
      </w:r>
      <w:proofErr w:type="spellEnd"/>
      <w:r>
        <w:t>:</w:t>
      </w:r>
    </w:p>
    <w:p w14:paraId="1A7D73F9" w14:textId="77777777" w:rsidR="00BC7404" w:rsidRDefault="00000000">
      <w:r>
        <w:t xml:space="preserve">-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bir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(GUI) </w:t>
      </w:r>
      <w:proofErr w:type="spellStart"/>
      <w:r>
        <w:t>eklenmesi</w:t>
      </w:r>
      <w:proofErr w:type="spellEnd"/>
      <w:r>
        <w:t>.</w:t>
      </w:r>
      <w:r>
        <w:br/>
        <w:t xml:space="preserve">- Daha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>.</w:t>
      </w:r>
      <w:r>
        <w:br/>
        <w:t xml:space="preserve">- Windows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desteğinin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>.</w:t>
      </w:r>
    </w:p>
    <w:p w14:paraId="59D6DD70" w14:textId="77777777" w:rsidR="00BC7404" w:rsidRDefault="00000000">
      <w:pPr>
        <w:pStyle w:val="Balk2"/>
      </w:pPr>
      <w:proofErr w:type="spellStart"/>
      <w:r>
        <w:t>Sunum</w:t>
      </w:r>
      <w:proofErr w:type="spellEnd"/>
      <w:r>
        <w:t xml:space="preserve"> </w:t>
      </w:r>
      <w:proofErr w:type="spellStart"/>
      <w:r>
        <w:t>Ekibi</w:t>
      </w:r>
      <w:proofErr w:type="spellEnd"/>
    </w:p>
    <w:p w14:paraId="0B884C5B" w14:textId="72C9CDE2" w:rsidR="00BC7404" w:rsidRDefault="00000000">
      <w:r>
        <w:t>- Engin Can Ünlüer</w:t>
      </w:r>
      <w:r>
        <w:br/>
        <w:t>- Ferhat Civelek</w:t>
      </w:r>
    </w:p>
    <w:sectPr w:rsidR="00BC7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26934">
    <w:abstractNumId w:val="8"/>
  </w:num>
  <w:num w:numId="2" w16cid:durableId="456072336">
    <w:abstractNumId w:val="6"/>
  </w:num>
  <w:num w:numId="3" w16cid:durableId="1085569518">
    <w:abstractNumId w:val="5"/>
  </w:num>
  <w:num w:numId="4" w16cid:durableId="544760258">
    <w:abstractNumId w:val="4"/>
  </w:num>
  <w:num w:numId="5" w16cid:durableId="106392620">
    <w:abstractNumId w:val="7"/>
  </w:num>
  <w:num w:numId="6" w16cid:durableId="77486425">
    <w:abstractNumId w:val="3"/>
  </w:num>
  <w:num w:numId="7" w16cid:durableId="12465145">
    <w:abstractNumId w:val="2"/>
  </w:num>
  <w:num w:numId="8" w16cid:durableId="1363358446">
    <w:abstractNumId w:val="1"/>
  </w:num>
  <w:num w:numId="9" w16cid:durableId="20403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E3B"/>
    <w:rsid w:val="00733DAF"/>
    <w:rsid w:val="007F2AD7"/>
    <w:rsid w:val="00950DBC"/>
    <w:rsid w:val="00964A1A"/>
    <w:rsid w:val="009C0FC5"/>
    <w:rsid w:val="00AA1D8D"/>
    <w:rsid w:val="00B47730"/>
    <w:rsid w:val="00B6472D"/>
    <w:rsid w:val="00BC7404"/>
    <w:rsid w:val="00CB0664"/>
    <w:rsid w:val="00CC68A3"/>
    <w:rsid w:val="00D80BAD"/>
    <w:rsid w:val="00F833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5D9A1"/>
  <w14:defaultImageDpi w14:val="300"/>
  <w15:docId w15:val="{6D28B82E-0711-4F1E-ACA8-3A54A25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Engin Can Ünlüer</cp:lastModifiedBy>
  <cp:revision>7</cp:revision>
  <dcterms:created xsi:type="dcterms:W3CDTF">2013-12-23T23:15:00Z</dcterms:created>
  <dcterms:modified xsi:type="dcterms:W3CDTF">2025-01-22T23:59:00Z</dcterms:modified>
  <cp:category/>
</cp:coreProperties>
</file>